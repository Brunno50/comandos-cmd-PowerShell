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Guia Completo de Comandos CMD (Prompt de Comando do Windows)</w:t>
      </w:r>
    </w:p>
    <w:p/>
    <w:p>
      <w:r>
        <w:t>1. Listar Arquivos e Diretórios</w:t>
      </w:r>
    </w:p>
    <w:p>
      <w:r>
        <w:t xml:space="preserve">- Comando: dir  </w:t>
      </w:r>
    </w:p>
    <w:p>
      <w:r>
        <w:t xml:space="preserve">  Lista todos os arquivos e diretórios no diretório atual.</w:t>
      </w:r>
    </w:p>
    <w:p/>
    <w:p>
      <w:r>
        <w:t>2. Navegar entre Diretórios</w:t>
      </w:r>
    </w:p>
    <w:p>
      <w:r>
        <w:t xml:space="preserve">- Comando: cd [caminho]  </w:t>
      </w:r>
    </w:p>
    <w:p>
      <w:r>
        <w:t xml:space="preserve">  Navega para o diretório especificado.  </w:t>
      </w:r>
    </w:p>
    <w:p>
      <w:r>
        <w:t xml:space="preserve">    Exemplos:  </w:t>
      </w:r>
    </w:p>
    <w:p>
      <w:r>
        <w:t xml:space="preserve">    - cd Downloads  </w:t>
      </w:r>
    </w:p>
    <w:p>
      <w:r>
        <w:t xml:space="preserve">    - cd Downloads\pasta teste</w:t>
      </w:r>
    </w:p>
    <w:p/>
    <w:p>
      <w:r>
        <w:t xml:space="preserve">- Voltar um nível na hierarquia:  </w:t>
      </w:r>
    </w:p>
    <w:p>
      <w:r>
        <w:t xml:space="preserve">  Comando: cd ..  </w:t>
      </w:r>
    </w:p>
    <w:p>
      <w:r>
        <w:t xml:space="preserve">  Exemplo:  </w:t>
      </w:r>
    </w:p>
    <w:p>
      <w:r>
        <w:t xml:space="preserve">    De C:\Users\Julian\Desktop, ao usar cd .., volta para C:\Users\Julian.</w:t>
      </w:r>
    </w:p>
    <w:p/>
    <w:p>
      <w:r>
        <w:t>3. Criar Diretórios</w:t>
      </w:r>
    </w:p>
    <w:p>
      <w:r>
        <w:t xml:space="preserve">- Comando: mkdir [nome]  </w:t>
      </w:r>
    </w:p>
    <w:p>
      <w:r>
        <w:t xml:space="preserve">  Cria um novo diretório.  </w:t>
      </w:r>
    </w:p>
    <w:p>
      <w:r>
        <w:t xml:space="preserve">    Exemplos:  </w:t>
      </w:r>
    </w:p>
    <w:p>
      <w:r>
        <w:t xml:space="preserve">    - Sem espaços: mkdir pastatestes  </w:t>
      </w:r>
    </w:p>
    <w:p>
      <w:r>
        <w:t xml:space="preserve">    - Com espaços: mkdir "pasta de textos"</w:t>
      </w:r>
    </w:p>
    <w:p/>
    <w:p>
      <w:r>
        <w:t>4. Remover Diretórios</w:t>
      </w:r>
    </w:p>
    <w:p>
      <w:r>
        <w:t xml:space="preserve">- Comando: rmdir /S [nomepasta]  </w:t>
      </w:r>
    </w:p>
    <w:p>
      <w:r>
        <w:t xml:space="preserve">  Remove o diretório especificado e todos os seus conteúdos.  </w:t>
      </w:r>
    </w:p>
    <w:p>
      <w:r>
        <w:t xml:space="preserve">    Exemplo: rmdir /S "Desktop\Minha Pasta"  </w:t>
      </w:r>
    </w:p>
    <w:p>
      <w:r>
        <w:t xml:space="preserve">    O sistema pedirá confirmação: Tem certeza? (S/N)</w:t>
      </w:r>
    </w:p>
    <w:p/>
    <w:p>
      <w:r>
        <w:t>5. Mover Arquivos</w:t>
      </w:r>
    </w:p>
    <w:p>
      <w:r>
        <w:t xml:space="preserve">- Comando: move [arquivo] [destino]  </w:t>
      </w:r>
    </w:p>
    <w:p>
      <w:r>
        <w:t xml:space="preserve">  Move um arquivo para o diretório especificado.  </w:t>
      </w:r>
    </w:p>
    <w:p>
      <w:r>
        <w:t xml:space="preserve">    Exemplos:  </w:t>
      </w:r>
    </w:p>
    <w:p>
      <w:r>
        <w:t xml:space="preserve">    - Mover Cats.txt para a pasta Cats: move Cats.txt Cats  </w:t>
      </w:r>
    </w:p>
    <w:p>
      <w:r>
        <w:t xml:space="preserve">    - Mover para o diretório pai: move mause.txt ..  </w:t>
      </w:r>
    </w:p>
    <w:p/>
    <w:p>
      <w:r>
        <w:t>6. Copiar Arquivos</w:t>
      </w:r>
    </w:p>
    <w:p>
      <w:r>
        <w:t xml:space="preserve">- Comando: copy [arquivo] [destino]  </w:t>
      </w:r>
    </w:p>
    <w:p>
      <w:r>
        <w:t xml:space="preserve">  Copia um arquivo para o diretório especificado.  </w:t>
      </w:r>
    </w:p>
    <w:p>
      <w:r>
        <w:t xml:space="preserve">    Exemplos:  </w:t>
      </w:r>
    </w:p>
    <w:p>
      <w:r>
        <w:t xml:space="preserve">    - Copiar gabinete.txt para a pasta pcgamer:  </w:t>
      </w:r>
    </w:p>
    <w:p>
      <w:r>
        <w:t xml:space="preserve">      copy gabinete.txt pcgamer  </w:t>
      </w:r>
    </w:p>
    <w:p>
      <w:r>
        <w:t xml:space="preserve">    - Copiar todos arquivos .txt:  </w:t>
      </w:r>
    </w:p>
    <w:p>
      <w:r>
        <w:t xml:space="preserve">      copy *.txt pcgamer</w:t>
      </w:r>
    </w:p>
    <w:p/>
    <w:p>
      <w:r>
        <w:t>7. Renomear Arquivos</w:t>
      </w:r>
    </w:p>
    <w:p>
      <w:r>
        <w:t xml:space="preserve">- Comando: ren [arquivo_antigo] [arquivo_novo]  </w:t>
      </w:r>
    </w:p>
    <w:p>
      <w:r>
        <w:t xml:space="preserve">  Renomeia um arquivo.  </w:t>
      </w:r>
    </w:p>
    <w:p>
      <w:r>
        <w:t xml:space="preserve">    Exemplo: ren arquivo.txt arquivo2.txt</w:t>
      </w:r>
    </w:p>
    <w:p/>
    <w:p>
      <w:r>
        <w:t>8. Deletar Arquivos</w:t>
      </w:r>
    </w:p>
    <w:p>
      <w:r>
        <w:t xml:space="preserve">- Comando: del [arquivo]  </w:t>
      </w:r>
    </w:p>
    <w:p>
      <w:r>
        <w:t xml:space="preserve">  Exclui o arquivo especificado.  </w:t>
      </w:r>
    </w:p>
    <w:p>
      <w:r>
        <w:t xml:space="preserve">    Exemplos:  </w:t>
      </w:r>
    </w:p>
    <w:p>
      <w:r>
        <w:t xml:space="preserve">    - Excluir um único arquivo: del arquivo.txt  </w:t>
      </w:r>
    </w:p>
    <w:p>
      <w:r>
        <w:t xml:space="preserve">    - Excluir todos arquivos .txt: del *.txt  </w:t>
      </w:r>
    </w:p>
    <w:p>
      <w:r>
        <w:t xml:space="preserve">    - Excluir arquivos com espaços no nome:  </w:t>
      </w:r>
    </w:p>
    <w:p>
      <w:r>
        <w:t xml:space="preserve">      del "meu arquivo.txt"</w:t>
      </w:r>
    </w:p>
    <w:p/>
    <w:p>
      <w:r>
        <w:t>9. Criar Arquivos</w:t>
      </w:r>
    </w:p>
    <w:p>
      <w:r>
        <w:t xml:space="preserve">- Criar um arquivo com texto:  </w:t>
      </w:r>
    </w:p>
    <w:p>
      <w:r>
        <w:t xml:space="preserve">  Comando: echo [texto] &gt; [arquivo]  </w:t>
      </w:r>
    </w:p>
    <w:p>
      <w:r>
        <w:t xml:space="preserve">  Exemplo: echo Hello World &gt; File.txt</w:t>
      </w:r>
    </w:p>
    <w:p/>
    <w:p>
      <w:r>
        <w:t xml:space="preserve">- Adicionar texto a um arquivo existente:  </w:t>
      </w:r>
    </w:p>
    <w:p>
      <w:r>
        <w:t xml:space="preserve">  Comando: echo [texto] &gt;&gt; [arquivo]  </w:t>
      </w:r>
    </w:p>
    <w:p>
      <w:r>
        <w:t xml:space="preserve">  Exemplo: echo Goodbye World &gt;&gt; File.txt</w:t>
      </w:r>
    </w:p>
    <w:p/>
    <w:p>
      <w:r>
        <w:t xml:space="preserve">- Criar arquivo vazio:  </w:t>
      </w:r>
    </w:p>
    <w:p>
      <w:r>
        <w:t xml:space="preserve">  Comando: echo. &gt; File.txt</w:t>
      </w:r>
    </w:p>
    <w:p/>
    <w:p>
      <w:r>
        <w:t xml:space="preserve">- Exibir conteúdo do arquivo:  </w:t>
      </w:r>
    </w:p>
    <w:p>
      <w:r>
        <w:t xml:space="preserve">  Comando: type [arquivo]  </w:t>
      </w:r>
    </w:p>
    <w:p>
      <w:r>
        <w:t xml:space="preserve">  Exemplo: type File.txt</w:t>
      </w:r>
    </w:p>
    <w:p/>
    <w:p>
      <w:r>
        <w:t xml:space="preserve">- Abrir arquivo no sistema:  </w:t>
      </w:r>
    </w:p>
    <w:p>
      <w:r>
        <w:t xml:space="preserve">  Digite o nome do arquivo diretamente.  </w:t>
      </w:r>
    </w:p>
    <w:p>
      <w:r>
        <w:t xml:space="preserve">  Exemplo: File.txt</w:t>
      </w:r>
    </w:p>
    <w:p/>
    <w:p>
      <w:r>
        <w:t>10. Executar Programas</w:t>
      </w:r>
    </w:p>
    <w:p>
      <w:r>
        <w:t xml:space="preserve">- Execução direta (navegando até o diretório):  </w:t>
      </w:r>
    </w:p>
    <w:p>
      <w:r>
        <w:t xml:space="preserve">  Exemplo:  </w:t>
      </w:r>
    </w:p>
    <w:p>
      <w:r>
        <w:t xml:space="preserve">  cd "C:\Program Files\Google\Chrome\Application"</w:t>
      </w:r>
    </w:p>
    <w:p>
      <w:r>
        <w:t xml:space="preserve">  chrome.exe</w:t>
      </w:r>
    </w:p>
    <w:p/>
    <w:p>
      <w:r>
        <w:t xml:space="preserve">- Execução direta via atalho:  </w:t>
      </w:r>
    </w:p>
    <w:p>
      <w:r>
        <w:t xml:space="preserve">  Caminho típico para executar o Chrome diretamente:  </w:t>
      </w:r>
    </w:p>
    <w:p>
      <w:r>
        <w:t xml:space="preserve">  cd Public\Desktop</w:t>
      </w:r>
    </w:p>
    <w:p>
      <w:r>
        <w:t xml:space="preserve">  "Google Chrome.lnk"</w:t>
      </w:r>
    </w:p>
    <w:p/>
    <w:p>
      <w:r>
        <w:t xml:space="preserve">- Usar o comando start:  </w:t>
      </w:r>
    </w:p>
    <w:p>
      <w:r>
        <w:t xml:space="preserve">  Exemplo:  </w:t>
      </w:r>
    </w:p>
    <w:p>
      <w:r>
        <w:t xml:space="preserve">  start "" "C:\Program Files\Google\Chrome\Application\chrome.exe"</w:t>
      </w:r>
    </w:p>
    <w:p/>
    <w:p>
      <w:r>
        <w:t xml:space="preserve">- Setar caminho para uso direto:  </w:t>
      </w:r>
    </w:p>
    <w:p>
      <w:r>
        <w:t xml:space="preserve">  Exemplo:  </w:t>
      </w:r>
    </w:p>
    <w:p>
      <w:r>
        <w:t xml:space="preserve">  Set Chrome="C:\Program Files\Google\Chrome\Application\chrome.exe"</w:t>
      </w:r>
    </w:p>
    <w:p>
      <w:r>
        <w:t xml:space="preserve">  start Chrome</w:t>
      </w:r>
    </w:p>
    <w:p/>
    <w:p>
      <w:r>
        <w:t>11. Criar Arquivo .bat</w:t>
      </w:r>
    </w:p>
    <w:p>
      <w:r>
        <w:t xml:space="preserve">- Criar um script básico:  </w:t>
      </w:r>
    </w:p>
    <w:p>
      <w:r>
        <w:t xml:space="preserve">  @Echo off</w:t>
      </w:r>
    </w:p>
    <w:p>
      <w:r>
        <w:t xml:space="preserve">  Echo Hello</w:t>
      </w:r>
    </w:p>
    <w:p>
      <w:r>
        <w:t xml:space="preserve">  pause</w:t>
      </w:r>
    </w:p>
    <w:p>
      <w:r>
        <w:t xml:space="preserve">  Salve o arquivo com a extensão .bat.</w:t>
      </w:r>
    </w:p>
    <w:p/>
    <w:p>
      <w:r>
        <w:t xml:space="preserve">- Usar variáveis em um script .bat:  </w:t>
      </w:r>
    </w:p>
    <w:p>
      <w:r>
        <w:t xml:space="preserve">  @Echo off</w:t>
      </w:r>
    </w:p>
    <w:p>
      <w:r>
        <w:t xml:space="preserve">  Set var=1</w:t>
      </w:r>
    </w:p>
    <w:p>
      <w:r>
        <w:t xml:space="preserve">  Echo %var%</w:t>
      </w:r>
    </w:p>
    <w:p>
      <w:r>
        <w:t xml:space="preserve">  pause</w:t>
      </w:r>
    </w:p>
    <w:p/>
    <w:p>
      <w:r>
        <w:t xml:space="preserve">- Aceitar entrada do usuário em um .bat:  </w:t>
      </w:r>
    </w:p>
    <w:p>
      <w:r>
        <w:t xml:space="preserve">  @Echo off</w:t>
      </w:r>
    </w:p>
    <w:p>
      <w:r>
        <w:t xml:space="preserve">  Set /p var=Insira um Valor:</w:t>
      </w:r>
    </w:p>
    <w:p>
      <w:r>
        <w:t xml:space="preserve">  Echo %var%</w:t>
      </w:r>
    </w:p>
    <w:p>
      <w:r>
        <w:t xml:space="preserve">  pause</w:t>
      </w:r>
    </w:p>
    <w:p/>
    <w:p>
      <w:r>
        <w:t xml:space="preserve">- Saída condicional em um .bat:  </w:t>
      </w:r>
    </w:p>
    <w:p>
      <w:r>
        <w:t xml:space="preserve">  @Echo off</w:t>
      </w:r>
    </w:p>
    <w:p>
      <w:r>
        <w:t xml:space="preserve">  Set /p var=Insira um Valor:</w:t>
      </w:r>
    </w:p>
    <w:p>
      <w:r>
        <w:t xml:space="preserve">  if %var%==1 (</w:t>
      </w:r>
    </w:p>
    <w:p>
      <w:r>
        <w:t xml:space="preserve">      Echo Valor é 1</w:t>
      </w:r>
    </w:p>
    <w:p>
      <w:r>
        <w:t xml:space="preserve">  ) else (</w:t>
      </w:r>
    </w:p>
    <w:p>
      <w:r>
        <w:t xml:space="preserve">      if %var%==2 (</w:t>
      </w:r>
    </w:p>
    <w:p>
      <w:r>
        <w:t xml:space="preserve">          Echo Valor é 2</w:t>
      </w:r>
    </w:p>
    <w:p>
      <w:r>
        <w:t xml:space="preserve">      ) else (</w:t>
      </w:r>
    </w:p>
    <w:p>
      <w:r>
        <w:t xml:space="preserve">          Echo Valor não é 1 nem 2</w:t>
      </w:r>
    </w:p>
    <w:p>
      <w:r>
        <w:t xml:space="preserve">      )</w:t>
      </w:r>
    </w:p>
    <w:p>
      <w:r>
        <w:t xml:space="preserve">  )</w:t>
      </w:r>
    </w:p>
    <w:p>
      <w:r>
        <w:t xml:space="preserve">  pause</w:t>
      </w:r>
    </w:p>
    <w:p/>
    <w:p>
      <w:r>
        <w:t>12. Gerenciar Processos</w:t>
      </w:r>
    </w:p>
    <w:p>
      <w:r>
        <w:t xml:space="preserve">- Listar processos:  </w:t>
      </w:r>
    </w:p>
    <w:p>
      <w:r>
        <w:t xml:space="preserve">  Comando: tasklist</w:t>
      </w:r>
    </w:p>
    <w:p/>
    <w:p>
      <w:r>
        <w:t xml:space="preserve">- Finalizar processo pelo nome:  </w:t>
      </w:r>
    </w:p>
    <w:p>
      <w:r>
        <w:t xml:space="preserve">  Comando: taskkill /IM [nome_executável] /F  </w:t>
      </w:r>
    </w:p>
    <w:p>
      <w:r>
        <w:t xml:space="preserve">  Exemplo: taskkill /IM msedge.exe /F</w:t>
      </w:r>
    </w:p>
    <w:p/>
    <w:p>
      <w:r>
        <w:t xml:space="preserve">- Finalizar processo pelo PID:  </w:t>
      </w:r>
    </w:p>
    <w:p>
      <w:r>
        <w:t xml:space="preserve">  Comando: taskkill /PID [PID] /F  </w:t>
      </w:r>
    </w:p>
    <w:p>
      <w:r>
        <w:t xml:space="preserve">  Exemplo: taskkill /PID 1234 /F</w:t>
      </w:r>
    </w:p>
    <w:p/>
    <w:p>
      <w:r>
        <w:t>13. Rede Básica</w:t>
      </w:r>
    </w:p>
    <w:p>
      <w:r>
        <w:t xml:space="preserve">- Testar conexão com um host:  </w:t>
      </w:r>
    </w:p>
    <w:p>
      <w:r>
        <w:t xml:space="preserve">  Comando: ping [endereço]  </w:t>
      </w:r>
    </w:p>
    <w:p>
      <w:r>
        <w:t xml:space="preserve">  Exemplo: ping 192.168.56.1</w:t>
      </w:r>
    </w:p>
    <w:p/>
    <w:p>
      <w:r>
        <w:t xml:space="preserve">- Exibir informações de IP:  </w:t>
      </w:r>
    </w:p>
    <w:p>
      <w:r>
        <w:t xml:space="preserve">  Comando: ipconfig  </w:t>
      </w:r>
    </w:p>
    <w:p>
      <w:r>
        <w:t xml:space="preserve">  - Opções:  </w:t>
      </w:r>
    </w:p>
    <w:p>
      <w:r>
        <w:t xml:space="preserve">    - Detalhado: ipconfig /all  </w:t>
      </w:r>
    </w:p>
    <w:p>
      <w:r>
        <w:t xml:space="preserve">    - Liberar IP: ipconfig /release  </w:t>
      </w:r>
    </w:p>
    <w:p>
      <w:r>
        <w:t xml:space="preserve">    - Renovar IP: ipconfig /renew  </w:t>
      </w:r>
    </w:p>
    <w:p>
      <w:r>
        <w:t xml:space="preserve">    - Limpar cache DNS: ipconfig /flushdns</w:t>
      </w:r>
    </w:p>
    <w:p/>
    <w:p>
      <w:r>
        <w:t>14. Gerenciar Usuários</w:t>
      </w:r>
    </w:p>
    <w:p>
      <w:r>
        <w:t xml:space="preserve">- Criar um usuário:  </w:t>
      </w:r>
    </w:p>
    <w:p>
      <w:r>
        <w:t xml:space="preserve">  Comando:  </w:t>
      </w:r>
    </w:p>
    <w:p>
      <w:r>
        <w:t xml:space="preserve">  net user [nome] [senha] /add  </w:t>
      </w:r>
    </w:p>
    <w:p>
      <w:r>
        <w:t xml:space="preserve">  Exemplo: net user olavo 96219643 /add</w:t>
      </w:r>
    </w:p>
    <w:p/>
    <w:p>
      <w:r>
        <w:t xml:space="preserve">- Adicionar ao grupo Administradores:  </w:t>
      </w:r>
    </w:p>
    <w:p>
      <w:r>
        <w:t xml:space="preserve">  Comando: net localgroup Administradores [nome] /add</w:t>
      </w:r>
    </w:p>
    <w:p/>
    <w:p>
      <w:r>
        <w:t xml:space="preserve">- Remover do grupo Administradores:  </w:t>
      </w:r>
    </w:p>
    <w:p>
      <w:r>
        <w:t xml:space="preserve">  Comando: net localgroup Administradores [nome] /delete</w:t>
      </w:r>
    </w:p>
    <w:p/>
    <w:p>
      <w:r>
        <w:t xml:space="preserve">- Bloquear Usuário:  </w:t>
      </w:r>
    </w:p>
    <w:p>
      <w:r>
        <w:t xml:space="preserve">  Comando: net user [nome] /active:no</w:t>
      </w:r>
    </w:p>
    <w:p/>
    <w:p>
      <w:r>
        <w:t xml:space="preserve">- Desbloquear Usuário:  </w:t>
      </w:r>
    </w:p>
    <w:p>
      <w:r>
        <w:t xml:space="preserve">  Comando: net user [nome] /active:yes</w:t>
      </w:r>
    </w:p>
    <w:p/>
    <w:p>
      <w:r>
        <w:t xml:space="preserve">- Excluir Usuário:  </w:t>
      </w:r>
    </w:p>
    <w:p>
      <w:r>
        <w:t xml:space="preserve">  Comando: net user [nome] /delete</w:t>
      </w:r>
    </w:p>
    <w:p/>
    <w:p>
      <w:r>
        <w:t xml:space="preserve">- Alterar senha do usuário:  </w:t>
      </w:r>
    </w:p>
    <w:p>
      <w:r>
        <w:t xml:space="preserve">  Comando:  </w:t>
      </w:r>
    </w:p>
    <w:p>
      <w:r>
        <w:t xml:space="preserve">  - Nova senha diretamente: net user [nome] [nova_senha]  </w:t>
      </w:r>
    </w:p>
    <w:p>
      <w:r>
        <w:t xml:space="preserve">  - Alterar senha interativamente: net user [nome] *</w:t>
      </w:r>
    </w:p>
    <w:p/>
    <w:p>
      <w:r>
        <w:t>Renomear um Usuário</w:t>
      </w:r>
    </w:p>
    <w:p>
      <w:r>
        <w:t>No CMD (Prompt de Comando), não há um comando nativo para renomear diretamente um usuário existente. É necessário utilizar o PowerShell ou o Gerenciamento de Computadores para realizar essa tarefa.</w:t>
      </w:r>
    </w:p>
    <w:p/>
    <w:p>
      <w:r>
        <w:t>Método 1: Usando o PowerShell</w:t>
      </w:r>
    </w:p>
    <w:p>
      <w:r>
        <w:t xml:space="preserve">- Comando:  </w:t>
      </w:r>
    </w:p>
    <w:p>
      <w:r>
        <w:t xml:space="preserve">  Rename-LocalUser -Name "NomeAntigo" -NewName "NomeNovo"</w:t>
      </w:r>
    </w:p>
    <w:p>
      <w:r>
        <w:t xml:space="preserve">  Exemplos:  </w:t>
      </w:r>
    </w:p>
    <w:p>
      <w:r>
        <w:t xml:space="preserve">  - Renomear o usuário "Olavo" para "José":  </w:t>
      </w:r>
    </w:p>
    <w:p>
      <w:r>
        <w:t xml:space="preserve">    Rename-LocalUser -Name "Olavo" -NewName "Jose"</w:t>
      </w:r>
    </w:p>
    <w:p/>
    <w:p>
      <w:r>
        <w:t>Método 2: Usando o Gerenciamento de Computadores</w:t>
      </w:r>
    </w:p>
    <w:p>
      <w:r>
        <w:t>1. Abrir o Gerenciamento de Computadores:</w:t>
      </w:r>
    </w:p>
    <w:p>
      <w:r>
        <w:t xml:space="preserve">   - Pressione Win + R para abrir o Executar.</w:t>
      </w:r>
    </w:p>
    <w:p>
      <w:r>
        <w:t xml:space="preserve">   - Digite compmgmt.msc e pressione Enter.</w:t>
      </w:r>
    </w:p>
    <w:p/>
    <w:p>
      <w:r>
        <w:t>2. Navegar até Usuários:</w:t>
      </w:r>
    </w:p>
    <w:p>
      <w:r>
        <w:t xml:space="preserve">   - No painel esquerdo, vá para:  </w:t>
      </w:r>
    </w:p>
    <w:p>
      <w:r>
        <w:t xml:space="preserve">     Usuários e Grupos Locais &gt; Usuários.</w:t>
      </w:r>
    </w:p>
    <w:p/>
    <w:p>
      <w:r>
        <w:t>3. Renomear o Usuário:</w:t>
      </w:r>
    </w:p>
    <w:p>
      <w:r>
        <w:t xml:space="preserve">   - Clique com o botão direito no usuário que deseja renomear.</w:t>
      </w:r>
    </w:p>
    <w:p>
      <w:r>
        <w:t xml:space="preserve">   - Selecione Renomear.</w:t>
      </w:r>
    </w:p>
    <w:p>
      <w:r>
        <w:t xml:space="preserve">   - Insira o novo nome e pressione Enter.</w:t>
      </w:r>
    </w:p>
    <w:p/>
    <w:p>
      <w:r>
        <w:t>15. Combinação de Comandos</w:t>
      </w:r>
    </w:p>
    <w:p>
      <w:r>
        <w:t xml:space="preserve">- Operadores úteis:  </w:t>
      </w:r>
    </w:p>
    <w:p>
      <w:r>
        <w:t xml:space="preserve">  - &amp;&amp;: Executa o segundo comando somente se o primeiro for bem-sucedido.  </w:t>
      </w:r>
    </w:p>
    <w:p>
      <w:r>
        <w:t xml:space="preserve">  - &amp;: Executa ambos os comandos, independentemente do resultado do primeiro.  </w:t>
      </w:r>
    </w:p>
    <w:p>
      <w:r>
        <w:t xml:space="preserve">  - ||: Executa o segundo comando apenas se o primeiro falhar.  </w:t>
      </w:r>
    </w:p>
    <w:p>
      <w:r>
        <w:t xml:space="preserve">  - |: Redireciona a saída de um comando como entrada para outro.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